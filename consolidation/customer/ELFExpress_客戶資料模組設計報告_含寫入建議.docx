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ELFExpress 客戶資料模組設計報告</w:t>
      </w:r>
    </w:p>
    <w:p>
      <w:pPr>
        <w:pStyle w:val="Heading2"/>
      </w:pPr>
      <w:r>
        <w:t>✅ 模組簡介</w:t>
      </w:r>
    </w:p>
    <w:p>
      <w:r>
        <w:br/>
        <w:t>本模組包含三張核心資料表，整合客戶註冊、個人資料與登入紀錄，形成一套完整且可擴充的資料模型：</w:t>
        <w:br/>
        <w:br/>
        <w:t>1️⃣ `customer`：客戶主資料（帳號、基本狀態、全域編號）</w:t>
        <w:br/>
        <w:t>2️⃣ `customer_profile`：個人資料欄位（姓名、身分、聯絡、倉庫）</w:t>
        <w:br/>
        <w:t>3️⃣ `customer_login_log`：登入紀錄（時間、IP、裝置資訊）</w:t>
        <w:br/>
        <w:br/>
        <w:t>適合使用於集運平台、會員管理、跨境物流身份綁定、稽核追蹤等情境。</w:t>
        <w:br/>
      </w:r>
    </w:p>
    <w:p>
      <w:pPr>
        <w:pStyle w:val="Heading2"/>
      </w:pPr>
      <w:r>
        <w:t>📋 客戶整併查詢語法</w:t>
      </w:r>
    </w:p>
    <w:p>
      <w:r>
        <w:br/>
        <w:t>SELECT</w:t>
        <w:br/>
        <w:t xml:space="preserve">    cu.customer_id,</w:t>
        <w:br/>
        <w:t xml:space="preserve">    cu.email,</w:t>
        <w:br/>
        <w:t xml:space="preserve">    cu.full_name AS 登入姓名,</w:t>
        <w:br/>
        <w:t xml:space="preserve">    cu.created_at AS 註冊時間,</w:t>
        <w:br/>
        <w:t xml:space="preserve">    cp.full_name AS 中文姓名,</w:t>
        <w:br/>
        <w:t xml:space="preserve">    cp.gender AS 性別,</w:t>
        <w:br/>
        <w:t xml:space="preserve">    cp.id_number AS 身分證字號,</w:t>
        <w:br/>
        <w:t xml:space="preserve">    cp.zipcode,</w:t>
        <w:br/>
        <w:t xml:space="preserve">    cp.district,</w:t>
        <w:br/>
        <w:t xml:space="preserve">    cp.address,</w:t>
        <w:br/>
        <w:t xml:space="preserve">    cp.phone,</w:t>
        <w:br/>
        <w:t xml:space="preserve">    cp.mobile,</w:t>
        <w:br/>
        <w:t xml:space="preserve">    cp.birthday,</w:t>
        <w:br/>
        <w:t xml:space="preserve">    cp.warehouse_code,</w:t>
        <w:br/>
        <w:t xml:space="preserve">    cp.warehouse_name,</w:t>
        <w:br/>
        <w:t xml:space="preserve">    cl.login_at AS 最近登入時間,</w:t>
        <w:br/>
        <w:t xml:space="preserve">    cl.ip_address,</w:t>
        <w:br/>
        <w:t xml:space="preserve">    cl.device_info</w:t>
        <w:br/>
        <w:t>FROM dbo.customer cu</w:t>
        <w:br/>
        <w:t>LEFT JOIN dbo.customer_profile cp ON cu.customer_id = cp.customer_id</w:t>
        <w:br/>
        <w:t>LEFT JOIN dbo.customer_login_log cl ON cu.customer_id = cl.customer_id</w:t>
        <w:br/>
        <w:t>WHERE cu.email IS NOT NULL</w:t>
        <w:br/>
        <w:t>ORDER BY cu.created_at DESC;</w:t>
        <w:br/>
      </w:r>
    </w:p>
    <w:p>
      <w:pPr>
        <w:pStyle w:val="Heading2"/>
      </w:pPr>
      <w:r>
        <w:t>1️⃣ customer（主表）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欄位名稱</w:t>
            </w:r>
          </w:p>
        </w:tc>
        <w:tc>
          <w:tcPr>
            <w:tcW w:type="dxa" w:w="2160"/>
          </w:tcPr>
          <w:p>
            <w:r>
              <w:t>資料型別</w:t>
            </w:r>
          </w:p>
        </w:tc>
        <w:tc>
          <w:tcPr>
            <w:tcW w:type="dxa" w:w="2160"/>
          </w:tcPr>
          <w:p>
            <w:r>
              <w:t>長度</w:t>
            </w:r>
          </w:p>
        </w:tc>
        <w:tc>
          <w:tcPr>
            <w:tcW w:type="dxa" w:w="2160"/>
          </w:tcPr>
          <w:p>
            <w:r>
              <w:t>欄位說明</w:t>
            </w:r>
          </w:p>
        </w:tc>
      </w:tr>
      <w:tr>
        <w:tc>
          <w:tcPr>
            <w:tcW w:type="dxa" w:w="2160"/>
          </w:tcPr>
          <w:p>
            <w:r>
              <w:t>customer_id</w:t>
            </w:r>
          </w:p>
        </w:tc>
        <w:tc>
          <w:tcPr>
            <w:tcW w:type="dxa" w:w="2160"/>
          </w:tcPr>
          <w:p>
            <w:r>
              <w:t>uniqueidentifier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客戶唯一識別碼（GUID）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登入帳號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255</w:t>
            </w:r>
          </w:p>
        </w:tc>
        <w:tc>
          <w:tcPr>
            <w:tcW w:type="dxa" w:w="2160"/>
          </w:tcPr>
          <w:p>
            <w:r>
              <w:t>密碼</w:t>
            </w:r>
          </w:p>
        </w:tc>
      </w:tr>
      <w:tr>
        <w:tc>
          <w:tcPr>
            <w:tcW w:type="dxa" w:w="2160"/>
          </w:tcPr>
          <w:p>
            <w:r>
              <w:t>is_locked</w:t>
            </w:r>
          </w:p>
        </w:tc>
        <w:tc>
          <w:tcPr>
            <w:tcW w:type="dxa" w:w="2160"/>
          </w:tcPr>
          <w:p>
            <w:r>
              <w:t>bit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是否鎖定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註冊時間</w:t>
            </w:r>
          </w:p>
        </w:tc>
      </w:tr>
      <w:tr>
        <w:tc>
          <w:tcPr>
            <w:tcW w:type="dxa" w:w="2160"/>
          </w:tcPr>
          <w:p>
            <w:r>
              <w:t>full_name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中文姓名</w:t>
            </w:r>
          </w:p>
        </w:tc>
      </w:tr>
    </w:tbl>
    <w:p/>
    <w:p>
      <w:pPr>
        <w:pStyle w:val="Heading2"/>
      </w:pPr>
      <w:r>
        <w:t>2️⃣ customer_profile（個資表）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欄位名稱</w:t>
            </w:r>
          </w:p>
        </w:tc>
        <w:tc>
          <w:tcPr>
            <w:tcW w:type="dxa" w:w="2160"/>
          </w:tcPr>
          <w:p>
            <w:r>
              <w:t>資料型別</w:t>
            </w:r>
          </w:p>
        </w:tc>
        <w:tc>
          <w:tcPr>
            <w:tcW w:type="dxa" w:w="2160"/>
          </w:tcPr>
          <w:p>
            <w:r>
              <w:t>長度</w:t>
            </w:r>
          </w:p>
        </w:tc>
        <w:tc>
          <w:tcPr>
            <w:tcW w:type="dxa" w:w="2160"/>
          </w:tcPr>
          <w:p>
            <w:r>
              <w:t>欄位說明</w:t>
            </w:r>
          </w:p>
        </w:tc>
      </w:tr>
      <w:tr>
        <w:tc>
          <w:tcPr>
            <w:tcW w:type="dxa" w:w="2160"/>
          </w:tcPr>
          <w:p>
            <w:r>
              <w:t>profile_id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個資編號（主鍵）</w:t>
            </w:r>
          </w:p>
        </w:tc>
      </w:tr>
      <w:tr>
        <w:tc>
          <w:tcPr>
            <w:tcW w:type="dxa" w:w="2160"/>
          </w:tcPr>
          <w:p>
            <w:r>
              <w:t>customer_id</w:t>
            </w:r>
          </w:p>
        </w:tc>
        <w:tc>
          <w:tcPr>
            <w:tcW w:type="dxa" w:w="2160"/>
          </w:tcPr>
          <w:p>
            <w:r>
              <w:t>uniqueidentifier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對應 customer</w:t>
            </w:r>
          </w:p>
        </w:tc>
      </w:tr>
      <w:tr>
        <w:tc>
          <w:tcPr>
            <w:tcW w:type="dxa" w:w="2160"/>
          </w:tcPr>
          <w:p>
            <w:r>
              <w:t>full_name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中文姓名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性別</w:t>
            </w:r>
          </w:p>
        </w:tc>
      </w:tr>
      <w:tr>
        <w:tc>
          <w:tcPr>
            <w:tcW w:type="dxa" w:w="2160"/>
          </w:tcPr>
          <w:p>
            <w:r>
              <w:t>id_number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身分證字號</w:t>
            </w:r>
          </w:p>
        </w:tc>
      </w:tr>
      <w:tr>
        <w:tc>
          <w:tcPr>
            <w:tcW w:type="dxa" w:w="2160"/>
          </w:tcPr>
          <w:p>
            <w:r>
              <w:t>zipcode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郵遞區號</w:t>
            </w:r>
          </w:p>
        </w:tc>
      </w:tr>
      <w:tr>
        <w:tc>
          <w:tcPr>
            <w:tcW w:type="dxa" w:w="2160"/>
          </w:tcPr>
          <w:p>
            <w:r>
              <w:t>district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縣市鄉鎮</w:t>
            </w:r>
          </w:p>
        </w:tc>
      </w:tr>
      <w:tr>
        <w:tc>
          <w:tcPr>
            <w:tcW w:type="dxa" w:w="2160"/>
          </w:tcPr>
          <w:p>
            <w:r>
              <w:t>address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地址</w:t>
            </w:r>
          </w:p>
        </w:tc>
      </w:tr>
      <w:tr>
        <w:tc>
          <w:tcPr>
            <w:tcW w:type="dxa" w:w="2160"/>
          </w:tcPr>
          <w:p>
            <w:r>
              <w:t>phone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聯絡電話</w:t>
            </w:r>
          </w:p>
        </w:tc>
      </w:tr>
      <w:tr>
        <w:tc>
          <w:tcPr>
            <w:tcW w:type="dxa" w:w="2160"/>
          </w:tcPr>
          <w:p>
            <w:r>
              <w:t>mobile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手機號碼</w:t>
            </w:r>
          </w:p>
        </w:tc>
      </w:tr>
      <w:tr>
        <w:tc>
          <w:tcPr>
            <w:tcW w:type="dxa" w:w="2160"/>
          </w:tcPr>
          <w:p>
            <w:r>
              <w:t>birthday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出生日期</w:t>
            </w:r>
          </w:p>
        </w:tc>
      </w:tr>
      <w:tr>
        <w:tc>
          <w:tcPr>
            <w:tcW w:type="dxa" w:w="2160"/>
          </w:tcPr>
          <w:p>
            <w:r>
              <w:t>warehouse_code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入倉代號</w:t>
            </w:r>
          </w:p>
        </w:tc>
      </w:tr>
      <w:tr>
        <w:tc>
          <w:tcPr>
            <w:tcW w:type="dxa" w:w="2160"/>
          </w:tcPr>
          <w:p>
            <w:r>
              <w:t>warehouse_name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入倉名稱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建立時間</w:t>
            </w:r>
          </w:p>
        </w:tc>
      </w:tr>
    </w:tbl>
    <w:p/>
    <w:p>
      <w:pPr>
        <w:pStyle w:val="Heading2"/>
      </w:pPr>
      <w:r>
        <w:t>3️⃣ customer_login_log（登入紀錄表）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欄位名稱</w:t>
            </w:r>
          </w:p>
        </w:tc>
        <w:tc>
          <w:tcPr>
            <w:tcW w:type="dxa" w:w="2160"/>
          </w:tcPr>
          <w:p>
            <w:r>
              <w:t>資料型別</w:t>
            </w:r>
          </w:p>
        </w:tc>
        <w:tc>
          <w:tcPr>
            <w:tcW w:type="dxa" w:w="2160"/>
          </w:tcPr>
          <w:p>
            <w:r>
              <w:t>長度</w:t>
            </w:r>
          </w:p>
        </w:tc>
        <w:tc>
          <w:tcPr>
            <w:tcW w:type="dxa" w:w="2160"/>
          </w:tcPr>
          <w:p>
            <w:r>
              <w:t>欄位說明</w:t>
            </w:r>
          </w:p>
        </w:tc>
      </w:tr>
      <w:tr>
        <w:tc>
          <w:tcPr>
            <w:tcW w:type="dxa" w:w="2160"/>
          </w:tcPr>
          <w:p>
            <w:r>
              <w:t>log_id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登入紀錄編號</w:t>
            </w:r>
          </w:p>
        </w:tc>
      </w:tr>
      <w:tr>
        <w:tc>
          <w:tcPr>
            <w:tcW w:type="dxa" w:w="2160"/>
          </w:tcPr>
          <w:p>
            <w:r>
              <w:t>customer_id</w:t>
            </w:r>
          </w:p>
        </w:tc>
        <w:tc>
          <w:tcPr>
            <w:tcW w:type="dxa" w:w="2160"/>
          </w:tcPr>
          <w:p>
            <w:r>
              <w:t>uniqueidentifier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對應 customer</w:t>
            </w:r>
          </w:p>
        </w:tc>
      </w:tr>
      <w:tr>
        <w:tc>
          <w:tcPr>
            <w:tcW w:type="dxa" w:w="2160"/>
          </w:tcPr>
          <w:p>
            <w:r>
              <w:t>login_at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登入時間</w:t>
            </w:r>
          </w:p>
        </w:tc>
      </w:tr>
      <w:tr>
        <w:tc>
          <w:tcPr>
            <w:tcW w:type="dxa" w:w="2160"/>
          </w:tcPr>
          <w:p>
            <w:r>
              <w:t>ip_address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IP 位置</w:t>
            </w:r>
          </w:p>
        </w:tc>
      </w:tr>
      <w:tr>
        <w:tc>
          <w:tcPr>
            <w:tcW w:type="dxa" w:w="2160"/>
          </w:tcPr>
          <w:p>
            <w:r>
              <w:t>device_info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裝置資訊</w:t>
            </w:r>
          </w:p>
        </w:tc>
      </w:tr>
    </w:tbl>
    <w:p/>
    <w:p>
      <w:pPr>
        <w:pStyle w:val="Heading2"/>
      </w:pPr>
      <w:r>
        <w:t>🛠️ 寫入資料建議範例（主表 + 個資表）</w:t>
      </w:r>
    </w:p>
    <w:p>
      <w:r>
        <w:br/>
        <w:t>當有新客戶註冊時，建議使用 `TRANSACTION` 包裹主表與個資表的寫入，確保資料一致性。</w:t>
        <w:br/>
        <w:t>範例如下：</w:t>
        <w:br/>
      </w:r>
    </w:p>
    <w:p>
      <w:r>
        <w:br/>
        <w:t>BEGIN TRANSACTION;</w:t>
        <w:br/>
        <w:br/>
        <w:t>DECLARE @new_customer_id UNIQUEIDENTIFIER = NEWID();</w:t>
        <w:br/>
        <w:br/>
        <w:t>-- 寫入主表</w:t>
        <w:br/>
        <w:t>INSERT INTO dbo.customer (</w:t>
        <w:br/>
        <w:t xml:space="preserve">    customer_id, email, password, is_locked, created_at, full_name</w:t>
        <w:br/>
        <w:t>)</w:t>
        <w:br/>
        <w:t>VALUES (</w:t>
        <w:br/>
        <w:t xml:space="preserve">    @new_customer_id,</w:t>
        <w:br/>
        <w:t xml:space="preserve">    N'test@example.com',</w:t>
        <w:br/>
        <w:t xml:space="preserve">    N'hashed_password123',</w:t>
        <w:br/>
        <w:t xml:space="preserve">    0,</w:t>
        <w:br/>
        <w:t xml:space="preserve">    GETDATE(),</w:t>
        <w:br/>
        <w:t xml:space="preserve">    N'王小明'</w:t>
        <w:br/>
        <w:t>);</w:t>
        <w:br/>
        <w:br/>
        <w:t>-- 寫入個資表</w:t>
        <w:br/>
        <w:t>INSERT INTO dbo.customer_profile (</w:t>
        <w:br/>
        <w:t xml:space="preserve">    customer_id, full_name, gender, id_number, zipcode, district,</w:t>
        <w:br/>
        <w:t xml:space="preserve">    address, phone, mobile, birthday, warehouse_code, warehouse_name</w:t>
        <w:br/>
        <w:t>)</w:t>
        <w:br/>
        <w:t>VALUES (</w:t>
        <w:br/>
        <w:t xml:space="preserve">    @new_customer_id,</w:t>
        <w:br/>
        <w:t xml:space="preserve">    N'王小明',</w:t>
        <w:br/>
        <w:t xml:space="preserve">    N'男',</w:t>
        <w:br/>
        <w:t xml:space="preserve">    N'A123456789',</w:t>
        <w:br/>
        <w:t xml:space="preserve">    '100',</w:t>
        <w:br/>
        <w:t xml:space="preserve">    N'台北市中正區',</w:t>
        <w:br/>
        <w:t xml:space="preserve">    N'仁愛路一段100號',</w:t>
        <w:br/>
        <w:t xml:space="preserve">    N'0223456789',</w:t>
        <w:br/>
        <w:t xml:space="preserve">    N'0912345678',</w:t>
        <w:br/>
        <w:t xml:space="preserve">    '1990-01-01',</w:t>
        <w:br/>
        <w:t xml:space="preserve">    'HKG',</w:t>
        <w:br/>
        <w:t xml:space="preserve">    N'香港倉'</w:t>
        <w:br/>
        <w:t>);</w:t>
        <w:br/>
        <w:br/>
        <w:t>COMMIT;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